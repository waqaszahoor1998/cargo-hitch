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Cargo Hitchhiking Python Simulation Programming Specification</w:t>
      </w:r>
    </w:p>
    <w:p>
      <w:pPr>
        <w:pStyle w:val="Heading1"/>
      </w:pPr>
      <w:r>
        <w:t>1. Context &amp; Objective</w:t>
      </w:r>
    </w:p>
    <w:p>
      <w:r>
        <w:t>This simulation models a cargo-hitchhiking logistics platform operating in Islamabad, integrating ad-hoc drivers, dedicated fleets, and potential transit hitchhiking options. It will follow a rolling-horizon, event-based matching approach where assignments are updated whenever new orders/drivers arrive or deadlines approach. Pricing and wage policies will be dynamic, and orders can expire, be cancelled, or be delivered. A dedicated fleet is used as a backup.</w:t>
      </w:r>
    </w:p>
    <w:p>
      <w:pPr>
        <w:pStyle w:val="Heading1"/>
      </w:pPr>
      <w:r>
        <w:t>2. Core Entities &amp; Data Fields</w:t>
      </w:r>
    </w:p>
    <w:p>
      <w:pPr>
        <w:pStyle w:val="Heading2"/>
      </w:pPr>
      <w:r>
        <w:t>Orders</w:t>
      </w:r>
    </w:p>
    <w:p>
      <w:r>
        <w:br/>
        <w:t>- order_id: str</w:t>
        <w:br/>
        <w:t>- created_at: datetime</w:t>
        <w:br/>
        <w:t>- pickup_lat, pickup_lng: float</w:t>
        <w:br/>
        <w:t>- drop_lat, drop_lng: float</w:t>
        <w:br/>
        <w:t>- time_window_start, time_window_end: datetime (hard time windows)</w:t>
        <w:br/>
        <w:t>- latest_departure: datetime (dispatch deadline)</w:t>
        <w:br/>
        <w:t>- parcel_volume_l: float (liters)</w:t>
        <w:br/>
        <w:t>- parcel_weight_kg: float</w:t>
        <w:br/>
        <w:t>- parcel_size_class: {XS, S, M, L, XL}</w:t>
        <w:br/>
        <w:t>- service_level: {same_day, next_day, flex}</w:t>
        <w:br/>
        <w:t>- base_price: float</w:t>
        <w:br/>
        <w:t>- status: {published, accepted, delivered, expired, cancelled}</w:t>
        <w:br/>
      </w:r>
    </w:p>
    <w:p>
      <w:pPr>
        <w:pStyle w:val="Heading2"/>
      </w:pPr>
      <w:r>
        <w:t>Drivers (Ad-hoc)</w:t>
      </w:r>
    </w:p>
    <w:p>
      <w:r>
        <w:br/>
        <w:t>- driver_id: str</w:t>
        <w:br/>
        <w:t>- home_base_lat, home_base_lng: float</w:t>
        <w:br/>
        <w:t>- current_lat, current_lng: float</w:t>
        <w:br/>
        <w:t>- available_from, available_to: datetime</w:t>
        <w:br/>
        <w:t>- vehicle_type: {bike, motorbike, car, van}</w:t>
        <w:br/>
        <w:t>- capacity_volume_l: float</w:t>
        <w:br/>
        <w:t>- max_weight_kg: float</w:t>
        <w:br/>
        <w:t>- max_detour_km: float</w:t>
        <w:br/>
        <w:t>- speed_kmph: float</w:t>
        <w:br/>
        <w:t>- acceptance_rate_7d: float</w:t>
        <w:br/>
        <w:t>- rating: float</w:t>
        <w:br/>
        <w:t>- wage_expectation_per_km: float</w:t>
        <w:br/>
      </w:r>
    </w:p>
    <w:p>
      <w:pPr>
        <w:pStyle w:val="Heading2"/>
      </w:pPr>
      <w:r>
        <w:t>Dedicated Fleet (Backup)</w:t>
      </w:r>
    </w:p>
    <w:p>
      <w:r>
        <w:br/>
        <w:t>- fleet_id: str</w:t>
        <w:br/>
        <w:t>- capacity_volume_l: float</w:t>
        <w:br/>
        <w:t>- max_weight_kg: float</w:t>
        <w:br/>
        <w:t>- cost_per_km: float</w:t>
        <w:br/>
        <w:t>- cost_per_min: float</w:t>
        <w:br/>
        <w:t>- dispatch_cutoff: datetime</w:t>
        <w:br/>
      </w:r>
    </w:p>
    <w:p>
      <w:pPr>
        <w:pStyle w:val="Heading2"/>
      </w:pPr>
      <w:r>
        <w:t>Pricing/Wage Policy</w:t>
      </w:r>
    </w:p>
    <w:p>
      <w:r>
        <w:br/>
        <w:t>- surge_multiplier_grid: dict[(cell_id, timeslot)] -&gt; float</w:t>
        <w:br/>
        <w:t>- commission_rate: float</w:t>
        <w:br/>
        <w:t>- wage_model: {"fixed", "dynamic"}</w:t>
        <w:br/>
        <w:t>- price_model: {"fixed", "dynamic"}</w:t>
        <w:br/>
        <w:t>- time_slot_discounts: {next_day: %, flex: %}</w:t>
        <w:br/>
      </w:r>
    </w:p>
    <w:p>
      <w:pPr>
        <w:pStyle w:val="Heading2"/>
      </w:pPr>
      <w:r>
        <w:t>Network</w:t>
      </w:r>
    </w:p>
    <w:p>
      <w:r>
        <w:br/>
        <w:t>- travel_time_matrix: callable((lat1, lng1), (lat2, lng2), time) -&gt; minutes</w:t>
        <w:br/>
        <w:t>- distance_matrix: callable(...) -&gt; km</w:t>
        <w:br/>
      </w:r>
    </w:p>
    <w:p>
      <w:pPr>
        <w:pStyle w:val="Heading1"/>
      </w:pPr>
      <w:r>
        <w:t>3. Events in Simulation</w:t>
      </w:r>
    </w:p>
    <w:p>
      <w:r>
        <w:br/>
        <w:t>- OrderArrival(order_id)</w:t>
        <w:br/>
        <w:t>- DriverArrival(driver_id)</w:t>
        <w:br/>
        <w:t>- Tick(t) – triggers expiry checks and dispatch</w:t>
        <w:br/>
        <w:t>- Cancellation(entity_id, reason)</w:t>
        <w:br/>
        <w:t>- DeliveryComplete(order_id, driver_id)</w:t>
        <w:br/>
      </w:r>
    </w:p>
    <w:p>
      <w:pPr>
        <w:pStyle w:val="Heading1"/>
      </w:pPr>
      <w:r>
        <w:t>4. Matching &amp; Optimization</w:t>
      </w:r>
    </w:p>
    <w:p>
      <w:r>
        <w:br/>
        <w:t>At each decision point:</w:t>
        <w:br/>
        <w:t>1. Collect current orders (not yet assigned and not expired) and available drivers.</w:t>
        <w:br/>
        <w:t>2. Pre-filter feasible matches based on:</w:t>
        <w:br/>
        <w:t xml:space="preserve">   - Capacity (volume &amp; weight limits)</w:t>
        <w:br/>
        <w:t xml:space="preserve">   - Time windows</w:t>
        <w:br/>
        <w:t xml:space="preserve">   - Max detour &amp; driver availability</w:t>
        <w:br/>
        <w:t>3. Solve assignment problem:</w:t>
        <w:br/>
        <w:t xml:space="preserve">   - ILP for small/medium instances</w:t>
        <w:br/>
        <w:t xml:space="preserve">   - Greedy/local search for larger/real-time constraints</w:t>
        <w:br/>
        <w:t>4. Objective:</w:t>
        <w:br/>
        <w:t xml:space="preserve">   - Maximize profit (revenue - payouts - penalties) OR minimize operational cost</w:t>
        <w:br/>
        <w:t>5. Dispatch dedicated fleet for unmatched orders at expiry.</w:t>
        <w:br/>
      </w:r>
    </w:p>
    <w:p>
      <w:pPr>
        <w:pStyle w:val="Heading1"/>
      </w:pPr>
      <w:r>
        <w:t>5. Pricing &amp; Wages</w:t>
      </w:r>
    </w:p>
    <w:p>
      <w:r>
        <w:br/>
        <w:t>- Price: base_price(distance, size) × surge_multiplier(area, timeslot) × service_level_factor</w:t>
        <w:br/>
        <w:t>- Wage: α * distance + β * time + γ(size)</w:t>
        <w:br/>
        <w:t>- Support commission, fixed, dynamic, optimal models</w:t>
        <w:br/>
      </w:r>
    </w:p>
    <w:p>
      <w:pPr>
        <w:pStyle w:val="Heading1"/>
      </w:pPr>
      <w:r>
        <w:t>6. Constraints</w:t>
      </w:r>
    </w:p>
    <w:p>
      <w:r>
        <w:br/>
        <w:t>- Parcel volume and weight limits per vehicle</w:t>
        <w:br/>
        <w:t>- Hard pickup and delivery time windows</w:t>
        <w:br/>
        <w:t>- Latest departure enforcement</w:t>
        <w:br/>
        <w:t>- Max detour distance</w:t>
        <w:br/>
        <w:t>- Bundle size limit per driver</w:t>
        <w:br/>
        <w:t>- Order expiry and cancellation handling</w:t>
        <w:br/>
      </w:r>
    </w:p>
    <w:p>
      <w:pPr>
        <w:pStyle w:val="Heading1"/>
      </w:pPr>
      <w:r>
        <w:t>7. KPIs to Track</w:t>
      </w:r>
    </w:p>
    <w:p>
      <w:r>
        <w:br/>
        <w:t>- Match rate (% assigned orders)</w:t>
        <w:br/>
        <w:t>- On-time delivery rate</w:t>
        <w:br/>
        <w:t>- Average delivery cost</w:t>
        <w:br/>
        <w:t>- Platform profit</w:t>
        <w:br/>
        <w:t>- Driver earnings/hour</w:t>
        <w:br/>
        <w:t>- Dedicated fleet usage rate</w:t>
        <w:br/>
        <w:t>- Average detour distance</w:t>
        <w:br/>
        <w:t>- Cancellation/expiry rates</w:t>
        <w:br/>
        <w:t>- Emissions per order</w:t>
        <w:br/>
      </w:r>
    </w:p>
    <w:p>
      <w:pPr>
        <w:pStyle w:val="Heading1"/>
      </w:pPr>
      <w:r>
        <w:t>8. Suggested Python Module Layout</w:t>
      </w:r>
    </w:p>
    <w:p>
      <w:r>
        <w:br/>
        <w:t>/sim</w:t>
        <w:br/>
        <w:t xml:space="preserve">  config.py</w:t>
        <w:br/>
        <w:t xml:space="preserve">  entities.py</w:t>
        <w:br/>
        <w:t xml:space="preserve">  network.py</w:t>
        <w:br/>
        <w:t xml:space="preserve">  events.py</w:t>
        <w:br/>
        <w:t xml:space="preserve">  matcher/</w:t>
        <w:br/>
        <w:t xml:space="preserve">    filters.py</w:t>
        <w:br/>
        <w:t xml:space="preserve">    milp.py</w:t>
        <w:br/>
        <w:t xml:space="preserve">    greedy.py</w:t>
        <w:br/>
        <w:t xml:space="preserve">  policies/pricing.py</w:t>
        <w:br/>
        <w:t xml:space="preserve">  engine.py</w:t>
        <w:br/>
        <w:t xml:space="preserve">  kpi.py</w:t>
        <w:br/>
        <w:t xml:space="preserve">  scenarios.py</w:t>
        <w:br/>
        <w:t xml:space="preserve">  run_experiment.py</w:t>
        <w:br/>
      </w:r>
    </w:p>
    <w:p>
      <w:pPr>
        <w:pStyle w:val="Heading1"/>
      </w:pPr>
      <w:r>
        <w:t>9. Event Loop Pseudocode</w:t>
      </w:r>
    </w:p>
    <w:p>
      <w:r>
        <w:br/>
        <w:t>while event_queue.not_empty():</w:t>
        <w:br/>
        <w:t xml:space="preserve">    t, ev = event_queue.pop()</w:t>
        <w:br/>
        <w:t xml:space="preserve">    apply(ev)</w:t>
        <w:br/>
        <w:t xml:space="preserve">    C = collect_current_orders_not_fixed()</w:t>
        <w:br/>
        <w:t xml:space="preserve">    D = collect_available_drivers()</w:t>
        <w:br/>
        <w:t xml:space="preserve">    E = build_feasible_edges(C, D, network, constraints)</w:t>
        <w:br/>
        <w:t xml:space="preserve">    if E:</w:t>
        <w:br/>
        <w:t xml:space="preserve">        sol = solve_assignment(E, objective="profit", time_limit=2s)</w:t>
        <w:br/>
        <w:t xml:space="preserve">        freeze_assignments_with_latest_departure_leq(t)</w:t>
        <w:br/>
        <w:t xml:space="preserve">    dispatch_dedicated_for_orders_crossing_deadline()</w:t>
        <w:br/>
        <w:t xml:space="preserve">    update_kpis()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